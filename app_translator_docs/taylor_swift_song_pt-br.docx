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Eu posso fazer isso com o coração partido</w:t>
      </w:r>
    </w:p>
    <w:p>
      <w:r>
        <w:t>Canção de Taylor Swift</w:t>
      </w:r>
    </w:p>
    <w:p/>
    <w:p>
      <w:r>
        <w:t>Eu posso ler sua mente</w:t>
      </w:r>
    </w:p>
    <w:p>
      <w:r>
        <w:t>"Ela está se divertindo muito"</w:t>
      </w:r>
    </w:p>
    <w:p>
      <w:r>
        <w:t>Lá em seu auge brilhante</w:t>
      </w:r>
    </w:p>
    <w:p>
      <w:r>
        <w:t>As luzes refratam estrelas de lantejoulas de sua silhueta todas as noites</w:t>
      </w:r>
    </w:p>
    <w:p>
      <w:r>
        <w:t>Eu posso te mostrar mentiras (um, dois, três, quatro)</w:t>
      </w:r>
    </w:p>
    <w:p>
      <w:r>
        <w:t>Porque eu sou um garoto muito durão, eu posso lidar com minhas merdas</w:t>
      </w:r>
    </w:p>
    <w:p>
      <w:r>
        <w:t>Eles disseram: "Querida, você tem que fingir até conseguir" e eu fiz</w:t>
      </w:r>
    </w:p>
    <w:p>
      <w:r>
        <w:t>Luzes, câmera, sorriso de cadela, mesmo quando você quer morrer</w:t>
      </w:r>
    </w:p>
    <w:p>
      <w:r>
        <w:t>Ele disse que me amaria por toda a vida</w:t>
      </w:r>
    </w:p>
    <w:p>
      <w:r>
        <w:t>Mas essa vida era muito curta</w:t>
      </w:r>
    </w:p>
    <w:p>
      <w:r>
        <w:t>Desmoronando, eu caí no chão</w:t>
      </w:r>
    </w:p>
    <w:p>
      <w:r>
        <w:t>Todos os pedaços de mim se quebraram enquanto a multidão cantava: "Mais"</w:t>
      </w:r>
    </w:p>
    <w:p>
      <w:r>
        <w:t>Eu estava sorrindo como se estivesse ganhando, eu estava batendo minhas marcas</w:t>
      </w:r>
    </w:p>
    <w:p>
      <w:r>
        <w:t>Porque eu posso fazer isso com um coração partido (um, dois, três, quatro)</w:t>
      </w:r>
    </w:p>
    <w:p>
      <w:r>
        <w:t>Estou tão deprimido, ajo como se fosse meu aniversário todos os dias</w:t>
      </w:r>
    </w:p>
    <w:p>
      <w:r>
        <w:t>Estou tão obcecado por ele, mas ele me evita como uma praga</w:t>
      </w:r>
    </w:p>
    <w:p>
      <w:r>
        <w:t>Eu choro muito, mas sou tão produtivo, é uma arte</w:t>
      </w:r>
    </w:p>
    <w:p>
      <w:r>
        <w:t>Você sabe que é bom quando pode fazê-lo</w:t>
      </w:r>
    </w:p>
    <w:p>
      <w:r>
        <w:t>Com o coração partido</w:t>
      </w:r>
    </w:p>
    <w:p>
      <w:r>
        <w:t>Eu posso prender a respiração</w:t>
      </w:r>
    </w:p>
    <w:p>
      <w:r>
        <w:t>Eu tenho feito isso desde que ele foi embora</w:t>
      </w:r>
    </w:p>
    <w:p>
      <w:r>
        <w:t>Eu continuo encontrando suas coisas nas gavetas</w:t>
      </w:r>
    </w:p>
    <w:p>
      <w:r>
        <w:t>Evidência crucial, eu não imaginei a coisa toda</w:t>
      </w:r>
    </w:p>
    <w:p>
      <w:r>
        <w:t>Tenho certeza de que posso passar neste teste (um, dois, três, quatro)</w:t>
      </w:r>
    </w:p>
    <w:p>
      <w:r>
        <w:t>Porque eu sou um garoto muito durão, eu posso lidar com minhas merdas</w:t>
      </w:r>
    </w:p>
    <w:p>
      <w:r>
        <w:t>Eles disseram: "Querida, você tem que fingir até conseguir" e eu fiz</w:t>
      </w:r>
    </w:p>
    <w:p>
      <w:r>
        <w:t>Luzes, câmera, sorriso de cadela, em estiletes por quilômetros</w:t>
      </w:r>
    </w:p>
    <w:p>
      <w:r>
        <w:t>Ele disse que me amaria para sempre</w:t>
      </w:r>
    </w:p>
    <w:p>
      <w:r>
        <w:t>Mas esse tempo foi bem curto</w:t>
      </w:r>
    </w:p>
    <w:p>
      <w:r>
        <w:t>Desmoronando, eu caí no chão</w:t>
      </w:r>
    </w:p>
    <w:p>
      <w:r>
        <w:t>Todos os pedaços de mim se quebraram enquanto a multidão cantava: "Mais"</w:t>
      </w:r>
    </w:p>
    <w:p>
      <w:r>
        <w:t>Eu estava sorrindo como se estivesse ganhando, eu estava batendo minhas marcas</w:t>
      </w:r>
    </w:p>
    <w:p>
      <w:r>
        <w:t>Porque eu posso fazer isso com um coração partido (um, dois, três)</w:t>
      </w:r>
    </w:p>
    <w:p>
      <w:r>
        <w:t>Estou tão deprimido, ajo como se fosse meu aniversário todos os dias</w:t>
      </w:r>
    </w:p>
    <w:p>
      <w:r>
        <w:t>Estou tão obcecada por ele, mas ele me evita como uma praga (ele me evita)</w:t>
      </w:r>
    </w:p>
    <w:p>
      <w:r>
        <w:t>Eu choro muito, mas sou tão produtivo, é uma arte</w:t>
      </w:r>
    </w:p>
    <w:p>
      <w:r>
        <w:t>Você sabe que é bom quando pode fazê-lo</w:t>
      </w:r>
    </w:p>
    <w:p>
      <w:r>
        <w:t>Com o coração partido</w:t>
      </w:r>
    </w:p>
    <w:p>
      <w:r>
        <w:t>Você sabe que é bom quando pode fazê-lo</w:t>
      </w:r>
    </w:p>
    <w:p>
      <w:r>
        <w:t>Com o coração partido</w:t>
      </w:r>
    </w:p>
    <w:p>
      <w:r>
        <w:t>Você sabe que é bom, eu sou bom</w:t>
      </w:r>
    </w:p>
    <w:p>
      <w:r>
        <w:t>Porque eu sou miserável</w:t>
      </w:r>
    </w:p>
    <w:p>
      <w:r>
        <w:t>E ninguém sabe</w:t>
      </w:r>
    </w:p>
    <w:p>
      <w:r>
        <w:t>Tente vir para o meu trabalho</w:t>
      </w:r>
    </w:p>
    <w:p>
      <w:r>
        <w:t>Fonte: LyricFind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